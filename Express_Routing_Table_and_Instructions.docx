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DAEA0" w14:textId="77777777" w:rsidR="00CE2135" w:rsidRDefault="00000000">
      <w:pPr>
        <w:pStyle w:val="Title"/>
      </w:pPr>
      <w:r>
        <w:t>Express.js Routing Table and Application Instructions</w:t>
      </w:r>
    </w:p>
    <w:p w14:paraId="1F7112E2" w14:textId="77777777" w:rsidR="00CE2135" w:rsidRDefault="00000000">
      <w:pPr>
        <w:pStyle w:val="Heading1"/>
      </w:pPr>
      <w:r>
        <w:t>Routing Table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2864"/>
        <w:gridCol w:w="1096"/>
        <w:gridCol w:w="2880"/>
        <w:gridCol w:w="2160"/>
      </w:tblGrid>
      <w:tr w:rsidR="00CE2135" w14:paraId="3C346DA3" w14:textId="77777777" w:rsidTr="00C97AEA">
        <w:tc>
          <w:tcPr>
            <w:tcW w:w="1260" w:type="dxa"/>
          </w:tcPr>
          <w:p w14:paraId="4FEE2B03" w14:textId="77777777" w:rsidR="00CE2135" w:rsidRDefault="00000000">
            <w:r>
              <w:t>Name</w:t>
            </w:r>
          </w:p>
        </w:tc>
        <w:tc>
          <w:tcPr>
            <w:tcW w:w="2864" w:type="dxa"/>
          </w:tcPr>
          <w:p w14:paraId="7EF4F3CB" w14:textId="77777777" w:rsidR="00CE2135" w:rsidRDefault="00000000">
            <w:r>
              <w:t>Endpoint</w:t>
            </w:r>
          </w:p>
        </w:tc>
        <w:tc>
          <w:tcPr>
            <w:tcW w:w="1096" w:type="dxa"/>
          </w:tcPr>
          <w:p w14:paraId="1639AD8E" w14:textId="77777777" w:rsidR="00CE2135" w:rsidRDefault="00000000">
            <w:r>
              <w:t>HTTP Method</w:t>
            </w:r>
          </w:p>
        </w:tc>
        <w:tc>
          <w:tcPr>
            <w:tcW w:w="2880" w:type="dxa"/>
          </w:tcPr>
          <w:p w14:paraId="3DC3EF56" w14:textId="77777777" w:rsidR="00CE2135" w:rsidRDefault="00000000">
            <w:r>
              <w:t>Purpose</w:t>
            </w:r>
          </w:p>
        </w:tc>
        <w:tc>
          <w:tcPr>
            <w:tcW w:w="2160" w:type="dxa"/>
          </w:tcPr>
          <w:p w14:paraId="20C18C69" w14:textId="77777777" w:rsidR="00CE2135" w:rsidRDefault="00000000">
            <w:r>
              <w:t>Handler</w:t>
            </w:r>
          </w:p>
        </w:tc>
      </w:tr>
      <w:tr w:rsidR="00CE2135" w14:paraId="4ECA40C4" w14:textId="77777777" w:rsidTr="00C97AEA">
        <w:tc>
          <w:tcPr>
            <w:tcW w:w="1260" w:type="dxa"/>
          </w:tcPr>
          <w:p w14:paraId="425EE9B8" w14:textId="77777777" w:rsidR="00CE2135" w:rsidRDefault="00000000">
            <w:r>
              <w:t>Home</w:t>
            </w:r>
          </w:p>
        </w:tc>
        <w:tc>
          <w:tcPr>
            <w:tcW w:w="2864" w:type="dxa"/>
          </w:tcPr>
          <w:p w14:paraId="4E391A13" w14:textId="77777777" w:rsidR="00CE2135" w:rsidRDefault="00000000">
            <w:r>
              <w:t>/</w:t>
            </w:r>
          </w:p>
        </w:tc>
        <w:tc>
          <w:tcPr>
            <w:tcW w:w="1096" w:type="dxa"/>
          </w:tcPr>
          <w:p w14:paraId="7FAA29C2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3E10F608" w14:textId="77777777" w:rsidR="00CE2135" w:rsidRDefault="00000000">
            <w:r>
              <w:t>Serve the home page</w:t>
            </w:r>
          </w:p>
        </w:tc>
        <w:tc>
          <w:tcPr>
            <w:tcW w:w="2160" w:type="dxa"/>
          </w:tcPr>
          <w:p w14:paraId="2BBB62CE" w14:textId="77777777" w:rsidR="00CE2135" w:rsidRDefault="00000000">
            <w:r>
              <w:t>getHome()</w:t>
            </w:r>
          </w:p>
        </w:tc>
      </w:tr>
      <w:tr w:rsidR="00CE2135" w14:paraId="2843463A" w14:textId="77777777" w:rsidTr="00C97AEA">
        <w:tc>
          <w:tcPr>
            <w:tcW w:w="1260" w:type="dxa"/>
          </w:tcPr>
          <w:p w14:paraId="4023876E" w14:textId="77777777" w:rsidR="00CE2135" w:rsidRDefault="00000000">
            <w:r>
              <w:t>Add Driver Page</w:t>
            </w:r>
          </w:p>
        </w:tc>
        <w:tc>
          <w:tcPr>
            <w:tcW w:w="2864" w:type="dxa"/>
          </w:tcPr>
          <w:p w14:paraId="2E0F53D7" w14:textId="77777777" w:rsidR="00CE2135" w:rsidRDefault="00000000">
            <w:r>
              <w:t>/34082115/Durgka/add-driver</w:t>
            </w:r>
          </w:p>
        </w:tc>
        <w:tc>
          <w:tcPr>
            <w:tcW w:w="1096" w:type="dxa"/>
          </w:tcPr>
          <w:p w14:paraId="1D102085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0EBC57C0" w14:textId="77777777" w:rsidR="00CE2135" w:rsidRDefault="00000000">
            <w:r>
              <w:t>Serve the 'Add Driver' page</w:t>
            </w:r>
          </w:p>
        </w:tc>
        <w:tc>
          <w:tcPr>
            <w:tcW w:w="2160" w:type="dxa"/>
          </w:tcPr>
          <w:p w14:paraId="6A7F1486" w14:textId="77777777" w:rsidR="00CE2135" w:rsidRDefault="00000000">
            <w:r>
              <w:t>getAddDriver()</w:t>
            </w:r>
          </w:p>
        </w:tc>
      </w:tr>
      <w:tr w:rsidR="00CE2135" w14:paraId="60D96FDB" w14:textId="77777777" w:rsidTr="00C97AEA">
        <w:tc>
          <w:tcPr>
            <w:tcW w:w="1260" w:type="dxa"/>
          </w:tcPr>
          <w:p w14:paraId="37E9E7FA" w14:textId="77777777" w:rsidR="00CE2135" w:rsidRDefault="00000000">
            <w:r>
              <w:t>Add Driver</w:t>
            </w:r>
          </w:p>
        </w:tc>
        <w:tc>
          <w:tcPr>
            <w:tcW w:w="2864" w:type="dxa"/>
          </w:tcPr>
          <w:p w14:paraId="2375318C" w14:textId="77777777" w:rsidR="00CE2135" w:rsidRDefault="00000000">
            <w:r>
              <w:t>/34082115/Durgka/add-driver</w:t>
            </w:r>
          </w:p>
        </w:tc>
        <w:tc>
          <w:tcPr>
            <w:tcW w:w="1096" w:type="dxa"/>
          </w:tcPr>
          <w:p w14:paraId="61FA8586" w14:textId="77777777" w:rsidR="00CE2135" w:rsidRDefault="00000000">
            <w:r>
              <w:t>POST</w:t>
            </w:r>
          </w:p>
        </w:tc>
        <w:tc>
          <w:tcPr>
            <w:tcW w:w="2880" w:type="dxa"/>
          </w:tcPr>
          <w:p w14:paraId="62E15253" w14:textId="77777777" w:rsidR="00CE2135" w:rsidRDefault="00000000">
            <w:r>
              <w:t>Add a new driver and redirect to driver listing</w:t>
            </w:r>
          </w:p>
        </w:tc>
        <w:tc>
          <w:tcPr>
            <w:tcW w:w="2160" w:type="dxa"/>
          </w:tcPr>
          <w:p w14:paraId="79202286" w14:textId="77777777" w:rsidR="00CE2135" w:rsidRDefault="00000000">
            <w:r>
              <w:t>postAddDriver()</w:t>
            </w:r>
          </w:p>
        </w:tc>
      </w:tr>
      <w:tr w:rsidR="00CE2135" w14:paraId="3E9E3E53" w14:textId="77777777" w:rsidTr="00C97AEA">
        <w:tc>
          <w:tcPr>
            <w:tcW w:w="1260" w:type="dxa"/>
          </w:tcPr>
          <w:p w14:paraId="10A50418" w14:textId="77777777" w:rsidR="00CE2135" w:rsidRDefault="00000000">
            <w:r>
              <w:t>Delete Driver Page</w:t>
            </w:r>
          </w:p>
        </w:tc>
        <w:tc>
          <w:tcPr>
            <w:tcW w:w="2864" w:type="dxa"/>
          </w:tcPr>
          <w:p w14:paraId="259AD6E6" w14:textId="77777777" w:rsidR="00CE2135" w:rsidRDefault="00000000">
            <w:r>
              <w:t>/34082115/Durgka/delete-drivers</w:t>
            </w:r>
          </w:p>
        </w:tc>
        <w:tc>
          <w:tcPr>
            <w:tcW w:w="1096" w:type="dxa"/>
          </w:tcPr>
          <w:p w14:paraId="403308A7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00DFB302" w14:textId="77777777" w:rsidR="00CE2135" w:rsidRDefault="00000000">
            <w:r>
              <w:t>Serve the 'Delete Driver' page</w:t>
            </w:r>
          </w:p>
        </w:tc>
        <w:tc>
          <w:tcPr>
            <w:tcW w:w="2160" w:type="dxa"/>
          </w:tcPr>
          <w:p w14:paraId="20E2FA04" w14:textId="77777777" w:rsidR="00CE2135" w:rsidRDefault="00000000">
            <w:r>
              <w:t>getDeleteDrivers()</w:t>
            </w:r>
          </w:p>
        </w:tc>
      </w:tr>
      <w:tr w:rsidR="00CE2135" w14:paraId="49E9E1EB" w14:textId="77777777" w:rsidTr="00C97AEA">
        <w:tc>
          <w:tcPr>
            <w:tcW w:w="1260" w:type="dxa"/>
          </w:tcPr>
          <w:p w14:paraId="57C9D772" w14:textId="77777777" w:rsidR="00CE2135" w:rsidRDefault="00000000">
            <w:r>
              <w:t>Delete Driver</w:t>
            </w:r>
          </w:p>
        </w:tc>
        <w:tc>
          <w:tcPr>
            <w:tcW w:w="2864" w:type="dxa"/>
          </w:tcPr>
          <w:p w14:paraId="755B181D" w14:textId="77777777" w:rsidR="00CE2135" w:rsidRDefault="00000000">
            <w:r>
              <w:t>/34082115/Durgka/delete-driver</w:t>
            </w:r>
          </w:p>
        </w:tc>
        <w:tc>
          <w:tcPr>
            <w:tcW w:w="1096" w:type="dxa"/>
          </w:tcPr>
          <w:p w14:paraId="42B8F95C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4D431CC2" w14:textId="77777777" w:rsidR="00CE2135" w:rsidRDefault="00000000">
            <w:r>
              <w:t>Delete a driver by ID and redirect to driver listing</w:t>
            </w:r>
          </w:p>
        </w:tc>
        <w:tc>
          <w:tcPr>
            <w:tcW w:w="2160" w:type="dxa"/>
          </w:tcPr>
          <w:p w14:paraId="22B30C41" w14:textId="77777777" w:rsidR="00CE2135" w:rsidRDefault="00000000">
            <w:r>
              <w:t>getDeleteDriver()</w:t>
            </w:r>
          </w:p>
        </w:tc>
      </w:tr>
      <w:tr w:rsidR="00CE2135" w14:paraId="63C66A6E" w14:textId="77777777" w:rsidTr="00C97AEA">
        <w:tc>
          <w:tcPr>
            <w:tcW w:w="1260" w:type="dxa"/>
          </w:tcPr>
          <w:p w14:paraId="2C8CD914" w14:textId="77777777" w:rsidR="00CE2135" w:rsidRDefault="00000000">
            <w:r>
              <w:t>List Drivers Page</w:t>
            </w:r>
          </w:p>
        </w:tc>
        <w:tc>
          <w:tcPr>
            <w:tcW w:w="2864" w:type="dxa"/>
          </w:tcPr>
          <w:p w14:paraId="32708C8A" w14:textId="77777777" w:rsidR="00CE2135" w:rsidRDefault="00000000">
            <w:r>
              <w:t>/34082115/Durgka/list-drivers</w:t>
            </w:r>
          </w:p>
        </w:tc>
        <w:tc>
          <w:tcPr>
            <w:tcW w:w="1096" w:type="dxa"/>
          </w:tcPr>
          <w:p w14:paraId="22CC4D6C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12C2E00F" w14:textId="77777777" w:rsidR="00CE2135" w:rsidRDefault="00000000">
            <w:r>
              <w:t>Serve the 'List of Drivers' page</w:t>
            </w:r>
          </w:p>
        </w:tc>
        <w:tc>
          <w:tcPr>
            <w:tcW w:w="2160" w:type="dxa"/>
          </w:tcPr>
          <w:p w14:paraId="591A5F49" w14:textId="77777777" w:rsidR="00CE2135" w:rsidRDefault="00000000">
            <w:r>
              <w:t>getListDrivers()</w:t>
            </w:r>
          </w:p>
        </w:tc>
      </w:tr>
      <w:tr w:rsidR="00CE2135" w14:paraId="154A922A" w14:textId="77777777" w:rsidTr="00C97AEA">
        <w:tc>
          <w:tcPr>
            <w:tcW w:w="1260" w:type="dxa"/>
          </w:tcPr>
          <w:p w14:paraId="4DEDE1EA" w14:textId="77777777" w:rsidR="00CE2135" w:rsidRDefault="00000000">
            <w:r>
              <w:t>Drivers Data</w:t>
            </w:r>
          </w:p>
        </w:tc>
        <w:tc>
          <w:tcPr>
            <w:tcW w:w="2864" w:type="dxa"/>
          </w:tcPr>
          <w:p w14:paraId="3A00B3B0" w14:textId="77777777" w:rsidR="00CE2135" w:rsidRDefault="00000000">
            <w:r>
              <w:t>/34082115/Durgka/drivers-data</w:t>
            </w:r>
          </w:p>
        </w:tc>
        <w:tc>
          <w:tcPr>
            <w:tcW w:w="1096" w:type="dxa"/>
          </w:tcPr>
          <w:p w14:paraId="47FA2D12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639FE5FA" w14:textId="77777777" w:rsidR="00CE2135" w:rsidRDefault="00000000">
            <w:r>
              <w:t>Provide JSON data of all drivers</w:t>
            </w:r>
          </w:p>
        </w:tc>
        <w:tc>
          <w:tcPr>
            <w:tcW w:w="2160" w:type="dxa"/>
          </w:tcPr>
          <w:p w14:paraId="08468AE1" w14:textId="77777777" w:rsidR="00CE2135" w:rsidRDefault="00000000">
            <w:r>
              <w:t>getDriversData()</w:t>
            </w:r>
          </w:p>
        </w:tc>
      </w:tr>
      <w:tr w:rsidR="00CE2135" w14:paraId="1C50E098" w14:textId="77777777" w:rsidTr="00C97AEA">
        <w:tc>
          <w:tcPr>
            <w:tcW w:w="1260" w:type="dxa"/>
          </w:tcPr>
          <w:p w14:paraId="68D6001D" w14:textId="77777777" w:rsidR="00CE2135" w:rsidRDefault="00000000">
            <w:r>
              <w:t>Add Package Page</w:t>
            </w:r>
          </w:p>
        </w:tc>
        <w:tc>
          <w:tcPr>
            <w:tcW w:w="2864" w:type="dxa"/>
          </w:tcPr>
          <w:p w14:paraId="74CF54D7" w14:textId="77777777" w:rsidR="00CE2135" w:rsidRDefault="00000000">
            <w:r>
              <w:t>/34082115/Durgka/add-package</w:t>
            </w:r>
          </w:p>
        </w:tc>
        <w:tc>
          <w:tcPr>
            <w:tcW w:w="1096" w:type="dxa"/>
          </w:tcPr>
          <w:p w14:paraId="50F6A30E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20DA401B" w14:textId="77777777" w:rsidR="00CE2135" w:rsidRDefault="00000000">
            <w:r>
              <w:t>Serve the 'Add Package' page</w:t>
            </w:r>
          </w:p>
        </w:tc>
        <w:tc>
          <w:tcPr>
            <w:tcW w:w="2160" w:type="dxa"/>
          </w:tcPr>
          <w:p w14:paraId="6FDA147D" w14:textId="77777777" w:rsidR="00CE2135" w:rsidRDefault="00000000">
            <w:r>
              <w:t>getAddPackage()</w:t>
            </w:r>
          </w:p>
        </w:tc>
      </w:tr>
      <w:tr w:rsidR="00CE2135" w14:paraId="64D41189" w14:textId="77777777" w:rsidTr="00C97AEA">
        <w:tc>
          <w:tcPr>
            <w:tcW w:w="1260" w:type="dxa"/>
          </w:tcPr>
          <w:p w14:paraId="65C4F152" w14:textId="77777777" w:rsidR="00CE2135" w:rsidRDefault="00000000">
            <w:r>
              <w:t>Add Package</w:t>
            </w:r>
          </w:p>
        </w:tc>
        <w:tc>
          <w:tcPr>
            <w:tcW w:w="2864" w:type="dxa"/>
          </w:tcPr>
          <w:p w14:paraId="4F6AC947" w14:textId="77777777" w:rsidR="00CE2135" w:rsidRDefault="00000000">
            <w:r>
              <w:t>/34082115/Durgka/add-package</w:t>
            </w:r>
          </w:p>
        </w:tc>
        <w:tc>
          <w:tcPr>
            <w:tcW w:w="1096" w:type="dxa"/>
          </w:tcPr>
          <w:p w14:paraId="4EB8979D" w14:textId="77777777" w:rsidR="00CE2135" w:rsidRDefault="00000000">
            <w:r>
              <w:t>POST</w:t>
            </w:r>
          </w:p>
        </w:tc>
        <w:tc>
          <w:tcPr>
            <w:tcW w:w="2880" w:type="dxa"/>
          </w:tcPr>
          <w:p w14:paraId="1A9D2E51" w14:textId="77777777" w:rsidR="00CE2135" w:rsidRDefault="00000000">
            <w:r>
              <w:t>Add a new package and redirect to package listing</w:t>
            </w:r>
          </w:p>
        </w:tc>
        <w:tc>
          <w:tcPr>
            <w:tcW w:w="2160" w:type="dxa"/>
          </w:tcPr>
          <w:p w14:paraId="1B068975" w14:textId="77777777" w:rsidR="00CE2135" w:rsidRDefault="00000000">
            <w:r>
              <w:t>postAddPackage()</w:t>
            </w:r>
          </w:p>
        </w:tc>
      </w:tr>
      <w:tr w:rsidR="00CE2135" w14:paraId="0CA3F2E5" w14:textId="77777777" w:rsidTr="00C97AEA">
        <w:tc>
          <w:tcPr>
            <w:tcW w:w="1260" w:type="dxa"/>
          </w:tcPr>
          <w:p w14:paraId="36B1B246" w14:textId="77777777" w:rsidR="00CE2135" w:rsidRDefault="00000000">
            <w:r>
              <w:t>Delete Package Page</w:t>
            </w:r>
          </w:p>
        </w:tc>
        <w:tc>
          <w:tcPr>
            <w:tcW w:w="2864" w:type="dxa"/>
          </w:tcPr>
          <w:p w14:paraId="5A110AC9" w14:textId="77777777" w:rsidR="00CE2135" w:rsidRDefault="00000000">
            <w:r>
              <w:t>/34082115/Durgka/delete-packages</w:t>
            </w:r>
          </w:p>
        </w:tc>
        <w:tc>
          <w:tcPr>
            <w:tcW w:w="1096" w:type="dxa"/>
          </w:tcPr>
          <w:p w14:paraId="5AD79550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1B88052B" w14:textId="77777777" w:rsidR="00CE2135" w:rsidRDefault="00000000">
            <w:r>
              <w:t>Serve the 'Delete Package' page</w:t>
            </w:r>
          </w:p>
        </w:tc>
        <w:tc>
          <w:tcPr>
            <w:tcW w:w="2160" w:type="dxa"/>
          </w:tcPr>
          <w:p w14:paraId="4C3AF3B3" w14:textId="77777777" w:rsidR="00CE2135" w:rsidRDefault="00000000">
            <w:r>
              <w:t>getDeletePackages()</w:t>
            </w:r>
          </w:p>
        </w:tc>
      </w:tr>
      <w:tr w:rsidR="00CE2135" w14:paraId="6688E0CE" w14:textId="77777777" w:rsidTr="00C97AEA">
        <w:tc>
          <w:tcPr>
            <w:tcW w:w="1260" w:type="dxa"/>
          </w:tcPr>
          <w:p w14:paraId="08A9FF01" w14:textId="77777777" w:rsidR="00CE2135" w:rsidRDefault="00000000">
            <w:r>
              <w:t>Delete Package</w:t>
            </w:r>
          </w:p>
        </w:tc>
        <w:tc>
          <w:tcPr>
            <w:tcW w:w="2864" w:type="dxa"/>
          </w:tcPr>
          <w:p w14:paraId="7CA88B99" w14:textId="77777777" w:rsidR="00CE2135" w:rsidRDefault="00000000">
            <w:r>
              <w:t>/34082115/Durgka/delete-package</w:t>
            </w:r>
          </w:p>
        </w:tc>
        <w:tc>
          <w:tcPr>
            <w:tcW w:w="1096" w:type="dxa"/>
          </w:tcPr>
          <w:p w14:paraId="69005C4C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4DE1C938" w14:textId="77777777" w:rsidR="00CE2135" w:rsidRDefault="00000000">
            <w:r>
              <w:t>Delete a package by ID and redirect to package listing</w:t>
            </w:r>
          </w:p>
        </w:tc>
        <w:tc>
          <w:tcPr>
            <w:tcW w:w="2160" w:type="dxa"/>
          </w:tcPr>
          <w:p w14:paraId="69F13B9D" w14:textId="77777777" w:rsidR="00CE2135" w:rsidRDefault="00000000">
            <w:r>
              <w:t>getDeletePackage()</w:t>
            </w:r>
          </w:p>
        </w:tc>
      </w:tr>
      <w:tr w:rsidR="00CE2135" w14:paraId="7FC9D7E5" w14:textId="77777777" w:rsidTr="00C97AEA">
        <w:tc>
          <w:tcPr>
            <w:tcW w:w="1260" w:type="dxa"/>
          </w:tcPr>
          <w:p w14:paraId="2C2538D2" w14:textId="77777777" w:rsidR="00CE2135" w:rsidRDefault="00000000">
            <w:r>
              <w:t>List Packages Page</w:t>
            </w:r>
          </w:p>
        </w:tc>
        <w:tc>
          <w:tcPr>
            <w:tcW w:w="2864" w:type="dxa"/>
          </w:tcPr>
          <w:p w14:paraId="2B019F0A" w14:textId="77777777" w:rsidR="00CE2135" w:rsidRDefault="00000000">
            <w:r>
              <w:t>/34082115/Durgka/list-packages</w:t>
            </w:r>
          </w:p>
        </w:tc>
        <w:tc>
          <w:tcPr>
            <w:tcW w:w="1096" w:type="dxa"/>
          </w:tcPr>
          <w:p w14:paraId="783F18CC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27A745F8" w14:textId="77777777" w:rsidR="00CE2135" w:rsidRDefault="00000000">
            <w:r>
              <w:t>Serve the 'List of Packages' page</w:t>
            </w:r>
          </w:p>
        </w:tc>
        <w:tc>
          <w:tcPr>
            <w:tcW w:w="2160" w:type="dxa"/>
          </w:tcPr>
          <w:p w14:paraId="5733F84F" w14:textId="77777777" w:rsidR="00CE2135" w:rsidRDefault="00000000">
            <w:r>
              <w:t>getListPackages()</w:t>
            </w:r>
          </w:p>
        </w:tc>
      </w:tr>
      <w:tr w:rsidR="00CE2135" w14:paraId="5AB4C4F5" w14:textId="77777777" w:rsidTr="00C97AEA">
        <w:tc>
          <w:tcPr>
            <w:tcW w:w="1260" w:type="dxa"/>
          </w:tcPr>
          <w:p w14:paraId="7D6C6D4A" w14:textId="77777777" w:rsidR="00CE2135" w:rsidRDefault="00000000">
            <w:r>
              <w:t>Packages Data</w:t>
            </w:r>
          </w:p>
        </w:tc>
        <w:tc>
          <w:tcPr>
            <w:tcW w:w="2864" w:type="dxa"/>
          </w:tcPr>
          <w:p w14:paraId="43A9AEE3" w14:textId="77777777" w:rsidR="00CE2135" w:rsidRDefault="00000000">
            <w:r>
              <w:t>/34082115/Durgka/packages-data</w:t>
            </w:r>
          </w:p>
        </w:tc>
        <w:tc>
          <w:tcPr>
            <w:tcW w:w="1096" w:type="dxa"/>
          </w:tcPr>
          <w:p w14:paraId="5FA70FCE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27164DC5" w14:textId="77777777" w:rsidR="00CE2135" w:rsidRDefault="00000000">
            <w:r>
              <w:t>Provide JSON data of all packages</w:t>
            </w:r>
          </w:p>
        </w:tc>
        <w:tc>
          <w:tcPr>
            <w:tcW w:w="2160" w:type="dxa"/>
          </w:tcPr>
          <w:p w14:paraId="1DB242AE" w14:textId="77777777" w:rsidR="00CE2135" w:rsidRDefault="00000000">
            <w:r>
              <w:t>getPackagesData()</w:t>
            </w:r>
          </w:p>
        </w:tc>
      </w:tr>
      <w:tr w:rsidR="00CE2135" w14:paraId="2717A23D" w14:textId="77777777" w:rsidTr="00C97AEA">
        <w:tc>
          <w:tcPr>
            <w:tcW w:w="1260" w:type="dxa"/>
          </w:tcPr>
          <w:p w14:paraId="63F4CA3C" w14:textId="77777777" w:rsidR="00CE2135" w:rsidRDefault="00000000">
            <w:r>
              <w:t>Invalid Data</w:t>
            </w:r>
          </w:p>
        </w:tc>
        <w:tc>
          <w:tcPr>
            <w:tcW w:w="2864" w:type="dxa"/>
          </w:tcPr>
          <w:p w14:paraId="40FF5AD4" w14:textId="77777777" w:rsidR="00CE2135" w:rsidRDefault="00000000">
            <w:r>
              <w:t>/34082115/Durgka/invalid-data</w:t>
            </w:r>
          </w:p>
        </w:tc>
        <w:tc>
          <w:tcPr>
            <w:tcW w:w="1096" w:type="dxa"/>
          </w:tcPr>
          <w:p w14:paraId="1F4C5A99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4F3C626B" w14:textId="77777777" w:rsidR="00CE2135" w:rsidRDefault="00000000">
            <w:r>
              <w:t>Serve the 'Invalid Data' page with a 400 status</w:t>
            </w:r>
          </w:p>
        </w:tc>
        <w:tc>
          <w:tcPr>
            <w:tcW w:w="2160" w:type="dxa"/>
          </w:tcPr>
          <w:p w14:paraId="5A987D9C" w14:textId="77777777" w:rsidR="00CE2135" w:rsidRDefault="00000000">
            <w:r>
              <w:t>getInvalidData()</w:t>
            </w:r>
          </w:p>
        </w:tc>
      </w:tr>
      <w:tr w:rsidR="00CE2135" w14:paraId="5CAAAD69" w14:textId="77777777" w:rsidTr="00C97AEA">
        <w:tc>
          <w:tcPr>
            <w:tcW w:w="1260" w:type="dxa"/>
          </w:tcPr>
          <w:p w14:paraId="50B7CC76" w14:textId="77777777" w:rsidR="00CE2135" w:rsidRDefault="00000000">
            <w:r>
              <w:t>404 Not Found</w:t>
            </w:r>
          </w:p>
        </w:tc>
        <w:tc>
          <w:tcPr>
            <w:tcW w:w="2864" w:type="dxa"/>
          </w:tcPr>
          <w:p w14:paraId="362B9D97" w14:textId="77777777" w:rsidR="00CE2135" w:rsidRDefault="00000000">
            <w:r>
              <w:t>*</w:t>
            </w:r>
          </w:p>
        </w:tc>
        <w:tc>
          <w:tcPr>
            <w:tcW w:w="1096" w:type="dxa"/>
          </w:tcPr>
          <w:p w14:paraId="424971B6" w14:textId="77777777" w:rsidR="00CE2135" w:rsidRDefault="00000000">
            <w:r>
              <w:t>GET</w:t>
            </w:r>
          </w:p>
        </w:tc>
        <w:tc>
          <w:tcPr>
            <w:tcW w:w="2880" w:type="dxa"/>
          </w:tcPr>
          <w:p w14:paraId="169C3461" w14:textId="77777777" w:rsidR="00CE2135" w:rsidRDefault="00000000">
            <w:r>
              <w:t>Serve the 404 error page</w:t>
            </w:r>
          </w:p>
        </w:tc>
        <w:tc>
          <w:tcPr>
            <w:tcW w:w="2160" w:type="dxa"/>
          </w:tcPr>
          <w:p w14:paraId="019217E0" w14:textId="77777777" w:rsidR="00CE2135" w:rsidRDefault="00000000">
            <w:r>
              <w:t>getNotFound()</w:t>
            </w:r>
          </w:p>
        </w:tc>
      </w:tr>
    </w:tbl>
    <w:p w14:paraId="514F7FF4" w14:textId="77777777" w:rsidR="00C97AEA" w:rsidRDefault="00C97AEA">
      <w:pPr>
        <w:pStyle w:val="Heading1"/>
      </w:pPr>
    </w:p>
    <w:p w14:paraId="1DAB7A73" w14:textId="77777777" w:rsidR="00C97AEA" w:rsidRDefault="00C97A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ACB8877" w14:textId="71EC9F63" w:rsidR="00CE2135" w:rsidRDefault="00000000">
      <w:pPr>
        <w:pStyle w:val="Heading1"/>
      </w:pPr>
      <w:r>
        <w:lastRenderedPageBreak/>
        <w:t>How to Run the Application</w:t>
      </w:r>
    </w:p>
    <w:p w14:paraId="0D3EEAB7" w14:textId="77777777" w:rsidR="00CE2135" w:rsidRDefault="00000000">
      <w:r>
        <w:t>1. Clone the repository:</w:t>
      </w:r>
    </w:p>
    <w:p w14:paraId="41BF2BC6" w14:textId="77777777" w:rsidR="00CE2135" w:rsidRDefault="00000000">
      <w:r>
        <w:t>git clone &lt;repository-url&gt;</w:t>
      </w:r>
    </w:p>
    <w:p w14:paraId="5DFF14BC" w14:textId="77777777" w:rsidR="00CE2135" w:rsidRDefault="00000000">
      <w:r>
        <w:t>2. Navigate to the project directory:</w:t>
      </w:r>
    </w:p>
    <w:p w14:paraId="1DCB46EB" w14:textId="77777777" w:rsidR="00CE2135" w:rsidRDefault="00000000">
      <w:r>
        <w:t>cd &lt;project-directory&gt;</w:t>
      </w:r>
    </w:p>
    <w:p w14:paraId="1A6C57F3" w14:textId="77777777" w:rsidR="00CE2135" w:rsidRDefault="00000000">
      <w:r>
        <w:t>3. Install the dependencies using npm:</w:t>
      </w:r>
    </w:p>
    <w:p w14:paraId="4976D00E" w14:textId="77777777" w:rsidR="00CE2135" w:rsidRDefault="00000000">
      <w:r>
        <w:t>npm install</w:t>
      </w:r>
    </w:p>
    <w:p w14:paraId="6E188D90" w14:textId="77777777" w:rsidR="00CE2135" w:rsidRDefault="00000000">
      <w:r>
        <w:t>4. Start the application:</w:t>
      </w:r>
    </w:p>
    <w:p w14:paraId="3EFBBD68" w14:textId="77777777" w:rsidR="00CE2135" w:rsidRDefault="00000000">
      <w:r>
        <w:t>node server.js</w:t>
      </w:r>
    </w:p>
    <w:p w14:paraId="5A9E0E6E" w14:textId="77777777" w:rsidR="00CE2135" w:rsidRDefault="00000000">
      <w:r>
        <w:t>5. Open your browser and navigate to:</w:t>
      </w:r>
    </w:p>
    <w:p w14:paraId="7C9C6F05" w14:textId="77777777" w:rsidR="00CE2135" w:rsidRDefault="00000000">
      <w:r>
        <w:t>http://localhost:8080</w:t>
      </w:r>
    </w:p>
    <w:sectPr w:rsidR="00CE2135" w:rsidSect="00591E98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712366">
    <w:abstractNumId w:val="8"/>
  </w:num>
  <w:num w:numId="2" w16cid:durableId="1845389864">
    <w:abstractNumId w:val="6"/>
  </w:num>
  <w:num w:numId="3" w16cid:durableId="1340156258">
    <w:abstractNumId w:val="5"/>
  </w:num>
  <w:num w:numId="4" w16cid:durableId="102695293">
    <w:abstractNumId w:val="4"/>
  </w:num>
  <w:num w:numId="5" w16cid:durableId="1702318490">
    <w:abstractNumId w:val="7"/>
  </w:num>
  <w:num w:numId="6" w16cid:durableId="1947492984">
    <w:abstractNumId w:val="3"/>
  </w:num>
  <w:num w:numId="7" w16cid:durableId="1993487558">
    <w:abstractNumId w:val="2"/>
  </w:num>
  <w:num w:numId="8" w16cid:durableId="983661892">
    <w:abstractNumId w:val="1"/>
  </w:num>
  <w:num w:numId="9" w16cid:durableId="31268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E98"/>
    <w:rsid w:val="00917595"/>
    <w:rsid w:val="00AA1D8D"/>
    <w:rsid w:val="00B47730"/>
    <w:rsid w:val="00C97AEA"/>
    <w:rsid w:val="00CB0664"/>
    <w:rsid w:val="00CE2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ED731"/>
  <w14:defaultImageDpi w14:val="300"/>
  <w15:docId w15:val="{45A58288-1323-4DFE-AA22-ED3A4747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Zafarullah Naushad</cp:lastModifiedBy>
  <cp:revision>3</cp:revision>
  <dcterms:created xsi:type="dcterms:W3CDTF">2013-12-23T23:15:00Z</dcterms:created>
  <dcterms:modified xsi:type="dcterms:W3CDTF">2024-08-22T04:01:00Z</dcterms:modified>
  <cp:category/>
</cp:coreProperties>
</file>